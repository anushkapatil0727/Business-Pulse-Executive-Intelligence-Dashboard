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Business Pulse – Executive Intelligence Dashboard</w:t>
      </w:r>
    </w:p>
    <w:p>
      <w:pPr>
        <w:pStyle w:val="Heading1"/>
      </w:pPr>
      <w:r>
        <w:t>📊 Overview</w:t>
      </w:r>
    </w:p>
    <w:p>
      <w:r>
        <w:t>This project simulates an executive-level business intelligence system for a multi-channel retail company using synthetic data. It covers full-stack analytics — from raw data ingestion to KPI generation and dashboard creation.</w:t>
      </w:r>
    </w:p>
    <w:p>
      <w:pPr>
        <w:pStyle w:val="Heading1"/>
      </w:pPr>
      <w:r>
        <w:t>🎯 Project Objectives</w:t>
      </w:r>
    </w:p>
    <w:p>
      <w:r>
        <w:t>- Create an end-to-end data pipeline using SQL + Python for analysis.</w:t>
      </w:r>
    </w:p>
    <w:p>
      <w:r>
        <w:t>- Build a robust data model that supports executive insights.</w:t>
      </w:r>
    </w:p>
    <w:p>
      <w:r>
        <w:t>- Enable dynamic visualization using Power BI/Tableau.</w:t>
      </w:r>
    </w:p>
    <w:p>
      <w:r>
        <w:t>- Segment customers for targeting using RFM analysis.</w:t>
      </w:r>
    </w:p>
    <w:p>
      <w:pPr>
        <w:pStyle w:val="Heading1"/>
      </w:pPr>
      <w:r>
        <w:t>🧪 Step-by-Step Project Breakdown</w:t>
      </w:r>
    </w:p>
    <w:p>
      <w:r>
        <w:t>1. **Data Collection**: Uses customers.csv, products.csv, orders.csv — simulating real-world sales data.</w:t>
      </w:r>
    </w:p>
    <w:p>
      <w:r>
        <w:t>2. **Data Cleaning &amp; Feature Engineering**: Performed with Python (pandas, numpy) to handle merging, missing values, and derived columns.</w:t>
      </w:r>
    </w:p>
    <w:p>
      <w:r>
        <w:t>3. **KPI Aggregation**: Outputs monthly_sales_summary.csv and rfm_summary.csv used for KPI calculations.</w:t>
      </w:r>
    </w:p>
    <w:p>
      <w:r>
        <w:t>4. **RFM Segmentation**: Customer classification using Recency, Frequency, and Monetary metrics.</w:t>
      </w:r>
    </w:p>
    <w:p>
      <w:r>
        <w:t>5. **SQL BI Queries**: SQL queries implemented to answer real-world business questions for BI tools.</w:t>
      </w:r>
    </w:p>
    <w:p>
      <w:r>
        <w:t>6. **Dashboard Design**: Used mockups via matplotlib and seaborn to simulate Tableau/Power BI dashboards.</w:t>
      </w:r>
    </w:p>
    <w:p>
      <w:pPr>
        <w:pStyle w:val="Heading1"/>
      </w:pPr>
      <w:r>
        <w:t>📁 Repository Structure</w:t>
      </w:r>
    </w:p>
    <w:p>
      <w:r>
        <w:t>BusinessPulse/</w:t>
      </w:r>
    </w:p>
    <w:p>
      <w:r>
        <w:t>├── data/</w:t>
      </w:r>
    </w:p>
    <w:p>
      <w:r>
        <w:t>│   ├── customers.csv</w:t>
      </w:r>
    </w:p>
    <w:p>
      <w:r>
        <w:t>│   ├── products.csv</w:t>
      </w:r>
    </w:p>
    <w:p>
      <w:r>
        <w:t>│   ├── orders.csv</w:t>
      </w:r>
    </w:p>
    <w:p>
      <w:r>
        <w:t>│   ├── monthly_sales_summary.csv</w:t>
      </w:r>
    </w:p>
    <w:p>
      <w:r>
        <w:t>│   └── rfm_summary.csv</w:t>
      </w:r>
    </w:p>
    <w:p>
      <w:r>
        <w:t>├── scripts/</w:t>
      </w:r>
    </w:p>
    <w:p>
      <w:r>
        <w:t>│   ├── data_cleaning_and_analysis.py</w:t>
      </w:r>
    </w:p>
    <w:p>
      <w:r>
        <w:t>│   └── business_pulse_analysis.sql</w:t>
      </w:r>
    </w:p>
    <w:p>
      <w:r>
        <w:t>├── visuals/</w:t>
      </w:r>
    </w:p>
    <w:p>
      <w:r>
        <w:t>│   ├── dashboard_mockup_sales_by_region.png</w:t>
      </w:r>
    </w:p>
    <w:p>
      <w:r>
        <w:t>│   ├── dashboard_mockup_rfm_segmentation.png</w:t>
      </w:r>
    </w:p>
    <w:p>
      <w:r>
        <w:t>│   └── dashboard_mockup_executive_summary.png</w:t>
      </w:r>
    </w:p>
    <w:p>
      <w:r>
        <w:t>├── README.md</w:t>
      </w:r>
    </w:p>
    <w:p>
      <w:r>
        <w:t>└── requirements.txt</w:t>
      </w:r>
    </w:p>
    <w:p>
      <w:pPr>
        <w:pStyle w:val="Heading1"/>
      </w:pPr>
      <w:r>
        <w:t>📦 Requirements</w:t>
      </w:r>
    </w:p>
    <w:p>
      <w:r>
        <w:t>Install using pip:</w:t>
      </w:r>
    </w:p>
    <w:p>
      <w:r>
        <w:t>pandas==1.5.3</w:t>
      </w:r>
    </w:p>
    <w:p>
      <w:r>
        <w:t>numpy==1.21.6</w:t>
      </w:r>
    </w:p>
    <w:p>
      <w:r>
        <w:t>matplotlib==3.7.1</w:t>
      </w:r>
    </w:p>
    <w:p>
      <w:r>
        <w:t>seaborn==0.12.2</w:t>
      </w:r>
    </w:p>
    <w:p>
      <w:r>
        <w:t>sqlalchemy==1.4.46</w:t>
      </w:r>
    </w:p>
    <w:p>
      <w:pPr>
        <w:pStyle w:val="Heading1"/>
      </w:pPr>
      <w:r>
        <w:t>🧠 Key Features</w:t>
      </w:r>
    </w:p>
    <w:p>
      <w:r>
        <w:t>- Full ETL process</w:t>
      </w:r>
    </w:p>
    <w:p>
      <w:r>
        <w:t>- Customer segmentation with RFM</w:t>
      </w:r>
    </w:p>
    <w:p>
      <w:r>
        <w:t>- Revenue analysis and BI integration</w:t>
      </w:r>
    </w:p>
    <w:p>
      <w:r>
        <w:t>- SQL-compatible queries</w:t>
      </w:r>
    </w:p>
    <w:p>
      <w:r>
        <w:t>- Visual logic for Tableau/Power BI dashboards</w:t>
      </w:r>
    </w:p>
    <w:p>
      <w:pPr>
        <w:pStyle w:val="Heading1"/>
      </w:pPr>
      <w:r>
        <w:t>📈 KPIs Tracked</w:t>
      </w:r>
    </w:p>
    <w:p>
      <w:r>
        <w:t>- Total Monthly Revenue</w:t>
      </w:r>
    </w:p>
    <w:p>
      <w:r>
        <w:t>- Revenue by Region</w:t>
      </w:r>
    </w:p>
    <w:p>
      <w:r>
        <w:t>- Revenue by Product Category</w:t>
      </w:r>
    </w:p>
    <w:p>
      <w:r>
        <w:t>- Customer Segments (RFM)</w:t>
      </w:r>
    </w:p>
    <w:p>
      <w:r>
        <w:t>- Repeat Purchase Rate</w:t>
      </w:r>
    </w:p>
    <w:p>
      <w:r>
        <w:t>- Average Order Value (AOV)</w:t>
      </w:r>
    </w:p>
    <w:p>
      <w:pPr>
        <w:pStyle w:val="Heading1"/>
      </w:pPr>
      <w:r>
        <w:t>📊 Dashboard Mockups</w:t>
      </w:r>
    </w:p>
    <w:p>
      <w:r>
        <w:t>- dashboard_mockup_sales_by_region.png</w:t>
      </w:r>
    </w:p>
    <w:p>
      <w:r>
        <w:t>- dashboard_mockup_rfm_segmentation.png</w:t>
      </w:r>
    </w:p>
    <w:p>
      <w:r>
        <w:t>- dashboard_mockup_executive_summary.png</w:t>
      </w:r>
    </w:p>
    <w:p>
      <w:pPr>
        <w:pStyle w:val="Heading1"/>
      </w:pPr>
      <w:r>
        <w:t>❓ Business Questions Answered</w:t>
      </w:r>
    </w:p>
    <w:p>
      <w:r>
        <w:t>- What are the top-performing regions?</w:t>
      </w:r>
    </w:p>
    <w:p>
      <w:r>
        <w:t>- Are there seasonal dips or spikes?</w:t>
      </w:r>
    </w:p>
    <w:p>
      <w:r>
        <w:t>- Who are loyal/repeat customers?</w:t>
      </w:r>
    </w:p>
    <w:p>
      <w:r>
        <w:t>- Which categories perform best?</w:t>
      </w:r>
    </w:p>
    <w:p>
      <w:r>
        <w:t>- Customer lifetime value indicators?</w:t>
      </w:r>
    </w:p>
    <w:p>
      <w:pPr>
        <w:pStyle w:val="Heading1"/>
      </w:pPr>
      <w:r>
        <w:t>🔍 Example Output</w:t>
      </w:r>
    </w:p>
    <w:p>
      <w:r>
        <w:t>- Regional bar charts</w:t>
      </w:r>
    </w:p>
    <w:p>
      <w:r>
        <w:t>- Monthly trend line plots</w:t>
      </w:r>
    </w:p>
    <w:p>
      <w:r>
        <w:t>- RFM scatter segmentation</w:t>
      </w:r>
    </w:p>
    <w:p>
      <w:pPr>
        <w:pStyle w:val="Heading1"/>
      </w:pPr>
      <w:r>
        <w:t>👩‍💻 Author</w:t>
      </w:r>
    </w:p>
    <w:p>
      <w:r>
        <w:t>Anushka Patil</w:t>
      </w:r>
    </w:p>
    <w:p>
      <w:r>
        <w:t>Data Analyst | Python | SQL | Tableau | Power BI</w:t>
      </w:r>
    </w:p>
    <w:p>
      <w:r>
        <w:t>LinkedIn: https://www.linkedin.com/in/anushka-patil</w:t>
      </w:r>
    </w:p>
    <w:p>
      <w:pPr>
        <w:pStyle w:val="Heading1"/>
      </w:pPr>
      <w:r>
        <w:t>📬 Contributions Welcome</w:t>
      </w:r>
    </w:p>
    <w:p>
      <w:r>
        <w:t>Feel free to fork this repo, raise issues, or submit pull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